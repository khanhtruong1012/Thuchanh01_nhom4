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0B552">
      <w:pPr>
        <w:pStyle w:val="140"/>
        <w:rPr>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 xml:space="preserve">Nhiệm vụ 2.2: Xử lý lỗi phần mềm cơ bản </w:t>
      </w:r>
    </w:p>
    <w:p w14:paraId="200CA964">
      <w:pPr>
        <w:numPr>
          <w:ilvl w:val="0"/>
          <w:numId w:val="11"/>
        </w:num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Mô tả</w:t>
      </w:r>
      <w:r>
        <w:rPr>
          <w:color w:val="000000" w:themeColor="text1"/>
          <w:sz w:val="28"/>
          <w:szCs w:val="28"/>
          <w14:textFill>
            <w14:solidFill>
              <w14:schemeClr w14:val="tx1"/>
            </w14:solidFill>
          </w14:textFill>
        </w:rPr>
        <w:t>: Sử dụng AI để khắc phục lỗi “Notepad++ không mở được file Python lớn”.</w:t>
      </w:r>
    </w:p>
    <w:p w14:paraId="42F8EE72">
      <w:pPr>
        <w:rPr>
          <w:color w:val="000000" w:themeColor="text1"/>
          <w:sz w:val="28"/>
          <w:szCs w:val="28"/>
          <w14:textFill>
            <w14:solidFill>
              <w14:schemeClr w14:val="tx1"/>
            </w14:solidFill>
          </w14:textFill>
        </w:rPr>
      </w:pPr>
    </w:p>
    <w:p w14:paraId="62E0555E">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Báo Cáo Xử Lý Lỗi Phần Mềm Cơ Bản: Notepad++ Không Mở Được File Python Lớn</w:t>
      </w:r>
    </w:p>
    <w:p w14:paraId="5337DBB4">
      <w:pPr>
        <w:pStyle w:val="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 Mô Tả Lỗi</w:t>
      </w:r>
    </w:p>
    <w:p w14:paraId="20F45917">
      <w:pPr>
        <w:rPr>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Lỗi: Notepad++ (phiên bản 8.6.2, 64-bit trên Windows 10) không thể mở hoặc mở rất chậm, bị treo, hoặc hiển thị lỗi bộ nhớ khi cố gắng mở một file mã nguồn Python (.py) có kích thước lớn (hơn</w:t>
      </w:r>
      <w:r>
        <w:rPr>
          <w:color w:val="000000" w:themeColor="text1"/>
          <w:sz w:val="28"/>
          <w:szCs w:val="28"/>
          <w:lang w:val="vi-VN"/>
          <w14:textFill>
            <w14:solidFill>
              <w14:schemeClr w14:val="tx1"/>
            </w14:solidFill>
          </w14:textFill>
        </w:rPr>
        <w:t xml:space="preserve"> 1</w:t>
      </w:r>
      <w:r>
        <w:rPr>
          <w:color w:val="000000" w:themeColor="text1"/>
          <w:sz w:val="28"/>
          <w:szCs w:val="28"/>
          <w14:textFill>
            <w14:solidFill>
              <w14:schemeClr w14:val="tx1"/>
            </w14:solidFill>
          </w14:textFill>
        </w:rPr>
        <w:t>MB</w:t>
      </w:r>
      <w:r>
        <w:rPr>
          <w:color w:val="000000" w:themeColor="text1"/>
          <w:sz w:val="28"/>
          <w:szCs w:val="28"/>
          <w:lang w:val="vi-VN"/>
          <w14:textFill>
            <w14:solidFill>
              <w14:schemeClr w14:val="tx1"/>
            </w14:solidFill>
          </w14:textFill>
        </w:rPr>
        <w:t>).</w:t>
      </w:r>
    </w:p>
    <w:p w14:paraId="590A92E2">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drawing>
          <wp:inline distT="0" distB="0" distL="0" distR="0">
            <wp:extent cx="5731510" cy="3256280"/>
            <wp:effectExtent l="0" t="0" r="8890" b="7620"/>
            <wp:docPr id="23254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48687"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05B1C58B">
      <w:pPr>
        <w:rPr>
          <w:color w:val="000000" w:themeColor="text1"/>
          <w:sz w:val="28"/>
          <w:szCs w:val="28"/>
          <w14:textFill>
            <w14:solidFill>
              <w14:schemeClr w14:val="tx1"/>
            </w14:solidFill>
          </w14:textFill>
        </w:rPr>
      </w:pPr>
    </w:p>
    <w:p w14:paraId="0FF40605">
      <w:pPr>
        <w:rPr>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Mục tiêu: Thực hiện giải pháp AI đề xuất</w:t>
      </w:r>
      <w:r>
        <w:rPr>
          <w:color w:val="000000" w:themeColor="text1"/>
          <w:sz w:val="28"/>
          <w:szCs w:val="28"/>
          <w:lang w:val="vi-VN"/>
          <w14:textFill>
            <w14:solidFill>
              <w14:schemeClr w14:val="tx1"/>
            </w14:solidFill>
          </w14:textFill>
        </w:rPr>
        <w:t xml:space="preserve"> để k</w:t>
      </w:r>
      <w:r>
        <w:rPr>
          <w:color w:val="000000" w:themeColor="text1"/>
          <w:sz w:val="28"/>
          <w:szCs w:val="28"/>
          <w14:textFill>
            <w14:solidFill>
              <w14:schemeClr w14:val="tx1"/>
            </w14:solidFill>
          </w14:textFill>
        </w:rPr>
        <w:t>hắc phục lỗi</w:t>
      </w:r>
      <w:r>
        <w:rPr>
          <w:color w:val="000000" w:themeColor="text1"/>
          <w:sz w:val="28"/>
          <w:szCs w:val="28"/>
          <w:lang w:val="vi-VN"/>
          <w14:textFill>
            <w14:solidFill>
              <w14:schemeClr w14:val="tx1"/>
            </w14:solidFill>
          </w14:textFill>
        </w:rPr>
        <w:t>.</w:t>
      </w:r>
    </w:p>
    <w:p w14:paraId="1F979ADA">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 Quá Trình Thực Hiện và Giải Pháp AI Đề Xuất</w:t>
      </w:r>
    </w:p>
    <w:p w14:paraId="161C570B">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2.1. Nhập Prompt AI</w:t>
      </w:r>
    </w:p>
    <w:p w14:paraId="435408A1">
      <w:pPr>
        <w:rPr>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Đã nhập prompt vào Google Bard (nay là Gemini):</w:t>
      </w:r>
    </w:p>
    <w:p w14:paraId="50CEE17C">
      <w:pPr>
        <w:rPr>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"Cách khắc phục lỗi Notepad++ không mở được file Python lớn trên Windows."</w:t>
      </w:r>
    </w:p>
    <w:p w14:paraId="2BAD2B4A">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2.2. Giải Pháp AI Đề Xuất</w:t>
      </w:r>
    </w:p>
    <w:p w14:paraId="2D62762C">
      <w:pPr>
        <w:rPr>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AI đã đề xuất giải pháp</w:t>
      </w:r>
      <w:r>
        <w:rPr>
          <w:color w:val="000000" w:themeColor="text1"/>
          <w:sz w:val="28"/>
          <w:szCs w:val="28"/>
          <w:lang w:val="vi-VN"/>
          <w14:textFill>
            <w14:solidFill>
              <w14:schemeClr w14:val="tx1"/>
            </w14:solidFill>
          </w14:textFill>
        </w:rPr>
        <w:t xml:space="preserve">: </w:t>
      </w:r>
    </w:p>
    <w:p w14:paraId="355C49FB">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Chuyển sang trình soạn thảo code chuyên dụng: Sử dụng các trình soạn thảo được thiết kế để xử lý tốt các dự án và tệp lớn, chẳng hạn như VS Code (Visual Studio Code). Mở VS Code nhấn ctrl o, sau đó chọn tệp cần mở.</w:t>
      </w:r>
    </w:p>
    <w:p w14:paraId="308EED6A">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drawing>
          <wp:inline distT="0" distB="0" distL="0" distR="0">
            <wp:extent cx="5731510" cy="3582035"/>
            <wp:effectExtent l="0" t="0" r="8890" b="12065"/>
            <wp:docPr id="85486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63833"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636BD11">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sym w:font="Wingdings" w:char="F0E8"/>
      </w:r>
      <w:r>
        <w:rPr>
          <w:color w:val="000000" w:themeColor="text1"/>
          <w:sz w:val="28"/>
          <w:szCs w:val="28"/>
          <w:lang w:val="vi-VN"/>
          <w14:textFill>
            <w14:solidFill>
              <w14:schemeClr w14:val="tx1"/>
            </w14:solidFill>
          </w14:textFill>
        </w:rPr>
        <w:t xml:space="preserve"> Kết quả : Thành công (File được mở ngay lập tức, cuộn và chỉnh sửa mượt mà)</w:t>
      </w:r>
    </w:p>
    <w:p w14:paraId="3E75EFDB">
      <w:bookmarkStart w:id="0" w:name="_GoBack"/>
      <w:bookmarkEnd w:id="0"/>
    </w:p>
    <w:p w14:paraId="6B65CFC0"/>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1853F86"/>
    <w:multiLevelType w:val="multilevel"/>
    <w:tmpl w:val="11853F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46558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6465582"/>
    <w:rsid w:val="719804ED"/>
    <w:rsid w:val="76E57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2025-10-08T01:12:00Z</dcterms:created>
  <dc:creator>Tran Thi Mai Tram B1909378</dc:creator>
  <cp:lastModifiedBy>Tran Thi Mai Tram B1909378</cp:lastModifiedBy>
  <dcterms:modified xsi:type="dcterms:W3CDTF">2025-10-08T01:13:14Z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D8E8EF8117D44EA59D0C89832E5D5ED0_13</vt:lpwstr>
  </property>
</Properties>
</file>